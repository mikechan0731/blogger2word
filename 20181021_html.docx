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&lt;div class="main section" id="main" name="主版面"&gt;&lt;div class="widget Blog" data-version="1" id="Blog1"&gt;</w:t>
      </w:r>
    </w:p>
    <w:p>
      <w:r>
        <w:t>&lt;div class="blog-posts hfeed"&gt;</w:t>
      </w:r>
    </w:p>
    <w:p>
      <w:r>
        <w:t>&lt;div class="date-outer"&gt;</w:t>
      </w:r>
    </w:p>
    <w:p>
      <w:r>
        <w:t>&lt;h2 class="date-header"&gt;&lt;span&gt;2018年10月21日 星期日&lt;/span&gt;&lt;/h2&gt;</w:t>
      </w:r>
    </w:p>
    <w:p>
      <w:r>
        <w:t>&lt;div class="date-posts"&gt;</w:t>
      </w:r>
    </w:p>
    <w:p>
      <w:r>
        <w:t>&lt;div class="post-outer"&gt;</w:t>
      </w:r>
    </w:p>
    <w:p>
      <w:r>
        <w:t>&lt;div class="post hentry uncustomized-post-template" itemprop="blogPost" itemscope="itemscope" itemtype="http://schema.org/BlogPosting"&gt;</w:t>
      </w:r>
    </w:p>
    <w:p>
      <w:r>
        <w:t>&lt;meta content="https://1.bp.blogspot.com/-pzNFxCRy-WM/W8q3-VsDOTI/AAAAAAAALNE/GGsTXqhZ23IjRR4s5PC_G22uEirIjLpkQCLcBGAs/s640/44285629_10155819999963715_7388330406187106304_n.jpg" itemprop="image_url"/&gt;</w:t>
      </w:r>
    </w:p>
    <w:p>
      <w:r>
        <w:t>&lt;meta content="209014230333187804" itemprop="blogId"/&gt;</w:t>
      </w:r>
    </w:p>
    <w:p>
      <w:r>
        <w:t>&lt;meta content="7070476875005982802" itemprop="postId"/&gt;</w:t>
      </w:r>
    </w:p>
    <w:p>
      <w:r>
        <w:t>&lt;a name="7070476875005982802"&gt;&lt;/a&gt;</w:t>
      </w:r>
    </w:p>
    <w:p>
      <w:r>
        <w:t>&lt;h3 class="post-title entry-title" itemprop="name"&gt;</w:t>
      </w:r>
    </w:p>
    <w:p>
      <w:r>
        <w:t>《下一波商業創新模式》導讀分享會，會後反思</w:t>
      </w:r>
    </w:p>
    <w:p>
      <w:r>
        <w:t>&lt;/h3&gt;</w:t>
      </w:r>
    </w:p>
    <w:p>
      <w:r>
        <w:t>&lt;div class="post-header"&gt;</w:t>
      </w:r>
    </w:p>
    <w:p>
      <w:r>
        <w:t>&lt;div class="post-header-line-1"&gt;&lt;/div&gt;</w:t>
      </w:r>
    </w:p>
    <w:p>
      <w:r>
        <w:t>&lt;/div&gt;</w:t>
      </w:r>
    </w:p>
    <w:p>
      <w:r>
        <w:t>&lt;div class="post-body entry-content" id="post-body-7070476875005982802" itemprop="description articleBody"&gt;</w:t>
      </w:r>
    </w:p>
    <w:p>
      <w:r>
        <w:t>&lt;div style="background-color: white; color: #1d2129; font-family: Helvetica, Arial, sans-serif; margin-bottom: 6px;"&gt;</w:t>
      </w:r>
    </w:p>
    <w:p>
      <w:r>
        <w:t>&lt;b&gt;&lt;span style="font-size: large;"&gt;《&lt;a href="https://www.books.com.tw/products/0010770971" target="_blank"&gt;下一波商業創新模式&lt;/a&gt;》&lt;br/&gt;圖像溝通x策略創新x商業設計思維&lt;/span&gt;&lt;/b&gt;&lt;/div&gt;</w:t>
      </w:r>
    </w:p>
    <w:p>
      <w:r>
        <w:t>&lt;div style="background-color: white; color: #1d2129; display: inline; font-family: Helvetica, Arial, sans-serif; margin-top: 6px;"&gt;</w:t>
      </w:r>
    </w:p>
    <w:p>
      <w:r>
        <w:t>&lt;span style="font-size: large;"&gt;&lt;a class="_58cn" data-ft='{"type":104,"tn":"*N"}' href="https://www.facebook.com/hashtag/%E6%88%90%E5%B0%B1%E8%A7%A3%E9%96%8B?source=feed_text" style="color: #365899; cursor: pointer; font-family: inherit; text-decoration-line: none;"&gt;&lt;span class="_5afx" style="direction: ltr; font-family: inherit;"&gt;&lt;span aria-label="主題標籤" class="_58cl _5afz" style="font-family: inherit; unicode-bidi: isolate;"&gt;#&lt;/span&gt;&lt;span class="_58cm" style="font-family: inherit;"&gt;成就解開&lt;/span&gt;&lt;/span&gt;&lt;/a&gt;&lt;br/&gt;&lt;span class="_5afx" style="color: #365899; cursor: pointer; direction: ltr; font-family: inherit;"&gt;&lt;a class="_58cn" data-ft='{"type":104,"tn":"*N"}' href="https://www.facebook.com/hashtag/%E6%96%B0%E7%AA%81%E7%A0%B4?source=feed_text" style="color: #365899; cursor: pointer; font-family: inherit; text-decoration-line: none;"&gt;&lt;span aria-label="主題標籤" class="_58cl _5afz" style="font-family: inherit; unicode-bidi: isolate;"&gt;#&lt;/span&gt;&lt;span class="_58cm" style="font-family: inherit;"&gt;新突破&lt;/span&gt;&lt;/a&gt;&lt;/span&gt;&lt;/span&gt;&lt;/div&gt;</w:t>
      </w:r>
    </w:p>
    <w:p>
      <w:r>
        <w:t>&lt;div&gt;</w:t>
      </w:r>
    </w:p>
    <w:p>
      <w:r>
        <w:t>&lt;span style='color: #365899; font-family: "helvetica" , "arial" , sans-serif; font-size: large;'&gt;&lt;br/&gt;&lt;/span&gt;&lt;/div&gt;</w:t>
      </w:r>
    </w:p>
    <w:p>
      <w:r>
        <w:t>&lt;div&gt;</w:t>
      </w:r>
    </w:p>
    <w:p>
      <w:r>
        <w:t>&lt;span style='color: #365899; font-family: "helvetica" , "arial" , sans-serif; font-size: large;'&gt;&lt;br/&gt;&lt;/span&gt;&lt;/div&gt;</w:t>
      </w:r>
    </w:p>
    <w:p>
      <w:r>
        <w:t>&lt;table align="center" cellpadding="0" cellspacing="0" class="tr-caption-container" style="margin-left: auto; margin-right: auto; text-align: center;"&gt;&lt;tbody&gt;</w:t>
      </w:r>
    </w:p>
    <w:p>
      <w:r>
        <w:t>&lt;tr&gt;&lt;td style="text-align: center;"&gt;&lt;a href="https://1.bp.blogspot.com/-pzNFxCRy-WM/W8q3-VsDOTI/AAAAAAAALNE/GGsTXqhZ23IjRR4s5PC_G22uEirIjLpkQCLcBGAs/s1600/44285629_10155819999963715_7388330406187106304_n.jpg" imageanchor="1" style="margin-left: auto; margin-right: auto;"&gt;&lt;span style="font-size: large;"&gt;&lt;img border="0" data-original-height="720" data-original-width="960" height="480" src="https://1.bp.blogspot.com/-pzNFxCRy-WM/W8q3-VsDOTI/AAAAAAAALNE/GGsTXqhZ23IjRR4s5PC_G22uEirIjLpkQCLcBGAs/s640/44285629_10155819999963715_7388330406187106304_n.jpg" width="640"/&gt;&lt;/span&gt;&lt;/a&gt;&lt;/td&gt;&lt;/tr&gt;</w:t>
      </w:r>
    </w:p>
    <w:p>
      <w:r>
        <w:t>&lt;tr&gt;&lt;td class="tr-caption" style="text-align: center;"&gt;&lt;span style="font-size: large;"&gt;第一次在超大攝錄鏡頭前分享講授&lt;/span&gt;&lt;/td&gt;&lt;/tr&gt;</w:t>
      </w:r>
    </w:p>
    <w:p>
      <w:r>
        <w:t>&lt;/tbody&gt;&lt;/table&gt;</w:t>
      </w:r>
    </w:p>
    <w:p>
      <w:r>
        <w:t>&lt;div&gt;</w:t>
      </w:r>
    </w:p>
    <w:p>
      <w:r>
        <w:t>&lt;span style='color: #365899; font-family: "helvetica" , "arial" , sans-serif; font-size: large;'&gt;&lt;br/&gt;&lt;/span&gt;&lt;span style="font-size: large;"&gt;&lt;br/&gt;&lt;/span&gt;</w:t>
      </w:r>
    </w:p>
    <w:p>
      <w:r>
        <w:t>&lt;span style="font-size: large;"&gt;第一次到光點台北這個場地&lt;/span&gt;&lt;br/&gt;</w:t>
      </w:r>
    </w:p>
    <w:p>
      <w:r>
        <w:t>&lt;span style="font-size: large;"&gt;第一次在超大攝錄鏡頭前分享講授&lt;/span&gt;&lt;br/&gt;</w:t>
      </w:r>
    </w:p>
    <w:p>
      <w:r>
        <w:t>&lt;span style="font-size: large;"&gt;&lt;br/&gt;&lt;/span&gt;</w:t>
      </w:r>
    </w:p>
    <w:p>
      <w:r>
        <w:t>&lt;span style="font-size: large;"&gt;對內斂與有些害羞的我來說&lt;/span&gt;&lt;br/&gt;</w:t>
      </w:r>
    </w:p>
    <w:p>
      <w:r>
        <w:t>&lt;span style="font-size: large;"&gt;要在一群人前講話&lt;/span&gt;&lt;br/&gt;</w:t>
      </w:r>
    </w:p>
    <w:p>
      <w:r>
        <w:t>&lt;span style="font-size: large;"&gt;本來就不是易事&lt;/span&gt;&lt;br/&gt;</w:t>
      </w:r>
    </w:p>
    <w:p>
      <w:r>
        <w:t>&lt;span style="font-size: large;"&gt;&lt;br/&gt;&lt;/span&gt;</w:t>
      </w:r>
    </w:p>
    <w:p>
      <w:r>
        <w:t>&lt;span style="font-size: large;"&gt;更遑論要在大大的攝錄鏡頭前&lt;/span&gt;&lt;br/&gt;</w:t>
      </w:r>
    </w:p>
    <w:p>
      <w:r>
        <w:t>&lt;span style="font-size: large;"&gt;分享講授&lt;/span&gt;&lt;br/&gt;</w:t>
      </w:r>
    </w:p>
    <w:p>
      <w:r>
        <w:t>&lt;span style="font-size: large;"&gt;&lt;br/&gt;&lt;/span&gt;</w:t>
      </w:r>
    </w:p>
    <w:p>
      <w:r>
        <w:t>&lt;span style="font-size: large;"&gt;但很開心我還是完成這個挑戰了&lt;/span&gt;&lt;br/&gt;</w:t>
      </w:r>
    </w:p>
    <w:p>
      <w:r>
        <w:t>&lt;span style="font-size: large;"&gt;&lt;br/&gt;&lt;/span&gt;</w:t>
      </w:r>
    </w:p>
    <w:p>
      <w:r>
        <w:t>&lt;span style="font-size: large;"&gt;我做了一個對我很重要的調整&lt;/span&gt;&lt;br/&gt;</w:t>
      </w:r>
    </w:p>
    <w:p>
      <w:r>
        <w:t>&lt;a name="more"&gt;&lt;/a&gt;&lt;br/&gt;</w:t>
      </w:r>
    </w:p>
    <w:p>
      <w:r>
        <w:t>&lt;span style="font-size: large;"&gt;一開始我會覺得&lt;/span&gt;&lt;br/&gt;</w:t>
      </w:r>
    </w:p>
    <w:p>
      <w:r>
        <w:t>&lt;span style="font-size: large;"&gt;要分享這本書的導讀&lt;/span&gt;&lt;br/&gt;</w:t>
      </w:r>
    </w:p>
    <w:p>
      <w:r>
        <w:t>&lt;span style="font-size: large;"&gt;&lt;br/&gt;&lt;/span&gt;</w:t>
      </w:r>
    </w:p>
    <w:p>
      <w:r>
        <w:t>&lt;span style="font-size: large;"&gt;&lt;span style='background-color: white; color: #1d2129; font-family: "helvetica" , "arial" , sans-serif;'&gt;《下一波商業創新模式》&lt;/span&gt;&lt;br style="color: #1d2129; font-family: Helvetica, Arial, sans-serif;"/&gt;&lt;span style='background-color: white; color: #1d2129; font-family: "helvetica" , "arial" , sans-serif;'&gt;圖像溝通x策略創新x商業設計思維&lt;/span&gt;&lt;/span&gt;&lt;br/&gt;</w:t>
      </w:r>
    </w:p>
    <w:p>
      <w:r>
        <w:t>&lt;span style='background-color: white; color: #1d2129; font-family: "helvetica" , "arial" , sans-serif;'&gt;&lt;span style="font-size: large;"&gt;&lt;br/&gt;&lt;/span&gt;&lt;/span&gt;</w:t>
      </w:r>
    </w:p>
    <w:p>
      <w:r>
        <w:t>&lt;span style='background-color: white; color: #1d2129; font-family: "helvetica" , "arial" , sans-serif;'&gt;&lt;span style="font-size: large;"&gt;對我來說有些困難，且有壓力&lt;/span&gt;&lt;/span&gt;&lt;br/&gt;</w:t>
      </w:r>
    </w:p>
    <w:p>
      <w:r>
        <w:t>&lt;span style='background-color: white; color: #1d2129; font-family: "helvetica" , "arial" , sans-serif;'&gt;&lt;span style="font-size: large;"&gt;因為我自己並沒有實踐的實績&lt;/span&gt;&lt;/span&gt;&lt;br/&gt;</w:t>
      </w:r>
    </w:p>
    <w:p>
      <w:r>
        <w:t>&lt;span style='background-color: white; color: #1d2129; font-family: "helvetica" , "arial" , sans-serif;'&gt;&lt;span style="font-size: large;"&gt;對我自己這關過不去&lt;/span&gt;&lt;/span&gt;&lt;br/&gt;</w:t>
      </w:r>
    </w:p>
    <w:p>
      <w:r>
        <w:t>&lt;span style='background-color: white; color: #1d2129; font-family: "helvetica" , "arial" , sans-serif;'&gt;&lt;span style="font-size: large;"&gt;&lt;br/&gt;&lt;/span&gt;&lt;/span&gt;</w:t>
      </w:r>
    </w:p>
    <w:p>
      <w:r>
        <w:t>&lt;span style='background-color: white; font-family: "helvetica" , "arial" , sans-serif;'&gt;&lt;b&gt;&lt;span style="color: red; font-size: large;"&gt;後來&lt;/span&gt;&lt;/b&gt;&lt;/span&gt;&lt;br/&gt;</w:t>
      </w:r>
    </w:p>
    <w:p>
      <w:r>
        <w:t>&lt;span style='background-color: white; font-family: "helvetica" , "arial" , sans-serif;'&gt;&lt;b&gt;&lt;span style="color: red; font-size: large;"&gt;我重新做了目標的定錨&lt;/span&gt;&lt;/b&gt;&lt;/span&gt;&lt;br/&gt;</w:t>
      </w:r>
    </w:p>
    <w:p>
      <w:r>
        <w:t>&lt;span style='background-color: white; color: #1d2129; font-family: "helvetica" , "arial" , sans-serif;'&gt;&lt;span style="font-size: large;"&gt;&lt;br/&gt;&lt;/span&gt;&lt;/span&gt;</w:t>
      </w:r>
    </w:p>
    <w:p>
      <w:r>
        <w:t>&lt;span style='background-color: white; color: #1d2129; font-family: "helvetica" , "arial" , sans-serif;'&gt;&lt;span style="font-size: large;"&gt;我在這樣短短的分享時段裡&lt;/span&gt;&lt;/span&gt;&lt;br/&gt;</w:t>
      </w:r>
    </w:p>
    <w:p>
      <w:r>
        <w:t>&lt;span style='color: #1d2129; font-family: "helvetica" , "arial" , sans-serif; font-size: large;'&gt;&lt;span style="background-color: white;"&gt;我的目標是&lt;/span&gt;&lt;/span&gt;&lt;br/&gt;</w:t>
      </w:r>
    </w:p>
    <w:p>
      <w:r>
        <w:t>&lt;span style='color: #1d2129; font-family: "helvetica" , "arial" , sans-serif; font-size: large;'&gt;&lt;span style="background-color: white;"&gt;&lt;br/&gt;&lt;/span&gt;&lt;/span&gt;</w:t>
      </w:r>
    </w:p>
    <w:p>
      <w:r>
        <w:t>&lt;br/&gt;</w:t>
      </w:r>
    </w:p>
    <w:p>
      <w:r>
        <w:t>&lt;ol&gt;</w:t>
      </w:r>
    </w:p>
    <w:p>
      <w:r>
        <w:t>&lt;li&gt;&lt;span style='color: #1d2129; font-family: "helvetica" , "arial" , sans-serif; font-size: large;'&gt;讓與會者對這本書有點熟&lt;/span&gt;&lt;/li&gt;</w:t>
      </w:r>
    </w:p>
    <w:p>
      <w:r>
        <w:t>&lt;li&gt;&lt;span style='color: #1d2129; font-family: "helvetica" , "arial" , sans-serif; font-size: large;'&gt;讓與會者回去會更好使用這本書&lt;/span&gt;&lt;/li&gt;</w:t>
      </w:r>
    </w:p>
    <w:p>
      <w:r>
        <w:t>&lt;/ol&gt;</w:t>
      </w:r>
    </w:p>
    <w:p>
      <w:r>
        <w:t>&lt;div&gt;</w:t>
      </w:r>
    </w:p>
    <w:p>
      <w:r>
        <w:t>&lt;span style='color: #1d2129; font-family: "helvetica" , "arial" , sans-serif; font-size: large;'&gt;關於這兩點，我相信我是「相對」的專家&lt;/span&gt;&lt;/div&gt;</w:t>
      </w:r>
    </w:p>
    <w:p>
      <w:r>
        <w:t>&lt;div&gt;</w:t>
      </w:r>
    </w:p>
    <w:p>
      <w:r>
        <w:t>&lt;span style='color: #1d2129; font-family: "helvetica" , "arial" , sans-serif; font-size: large;'&gt;確實可以提供他們一些協助&lt;/span&gt;&lt;/div&gt;</w:t>
      </w:r>
    </w:p>
    <w:p>
      <w:r>
        <w:t>&lt;div&gt;</w:t>
      </w:r>
    </w:p>
    <w:p>
      <w:r>
        <w:t>&lt;span style="font-size: large;"&gt;因為&lt;/span&gt;&lt;/div&gt;</w:t>
      </w:r>
    </w:p>
    <w:p>
      <w:r>
        <w:t>&lt;div&gt;</w:t>
      </w:r>
    </w:p>
    <w:p>
      <w:r>
        <w:t>&lt;ol&gt;</w:t>
      </w:r>
    </w:p>
    <w:p>
      <w:r>
        <w:t>&lt;li&gt;&lt;span style="font-size: large;"&gt;我過去有多次被天下雜誌邀約搶先試閱新書與介紹導讀新書&lt;/span&gt;&lt;/li&gt;</w:t>
      </w:r>
    </w:p>
    <w:p>
      <w:r>
        <w:t>&lt;li&gt;&lt;span style="font-size: large;"&gt;很喜歡看書，看書翻書資歷十數年&lt;/span&gt;&lt;/li&gt;</w:t>
      </w:r>
    </w:p>
    <w:p>
      <w:r>
        <w:t>&lt;li&gt;&lt;span style="font-size: large;"&gt;企管背景、企業管理顧問經歷&lt;/span&gt;&lt;/li&gt;</w:t>
      </w:r>
    </w:p>
    <w:p>
      <w:r>
        <w:t>&lt;li&gt;&lt;span style="font-size: large;"&gt;教練會談經驗中經常協助來談者看到自身&lt;b&gt;&lt;span style="color: blue;"&gt;模式&lt;/span&gt;&lt;/b&gt;&lt;/span&gt;&lt;/li&gt;</w:t>
      </w:r>
    </w:p>
    <w:p>
      <w:r>
        <w:t>&lt;li&gt;&lt;span style="font-size: large;"&gt;比與會者們更早一點看到這本書，相對多讀了幾遍&lt;/span&gt;&lt;/li&gt;</w:t>
      </w:r>
    </w:p>
    <w:p>
      <w:r>
        <w:t>&lt;li&gt;&lt;b&gt;&lt;span style="color: red; font-size: large;"&gt;熱誠─對書的介紹確實有熱誠&lt;/span&gt;&lt;/b&gt;&lt;/li&gt;</w:t>
      </w:r>
    </w:p>
    <w:p>
      <w:r>
        <w:t>&lt;/ol&gt;</w:t>
      </w:r>
    </w:p>
    <w:p>
      <w:r>
        <w:t>&lt;div&gt;</w:t>
      </w:r>
    </w:p>
    <w:p>
      <w:r>
        <w:t>&lt;span style="font-size: large;"&gt;&lt;br/&gt;&lt;/span&gt;&lt;/div&gt;</w:t>
      </w:r>
    </w:p>
    <w:p>
      <w:r>
        <w:t>&lt;/div&gt;</w:t>
      </w:r>
    </w:p>
    <w:p>
      <w:r>
        <w:t>&lt;br/&gt;</w:t>
      </w:r>
    </w:p>
    <w:p>
      <w:r>
        <w:t>&lt;span style="font-size: large;"&gt;這樣的自我心理建設&lt;/span&gt;&lt;br/&gt;</w:t>
      </w:r>
    </w:p>
    <w:p>
      <w:r>
        <w:t>&lt;span style="font-size: large;"&gt;讓我自己可以很平穩地面對陌生情境的挑戰&lt;/span&gt;&lt;br/&gt;</w:t>
      </w:r>
    </w:p>
    <w:p>
      <w:r>
        <w:t>&lt;span style="font-size: large;"&gt;我&lt;b&gt;&lt;span style="color: blue;"&gt;喜歡自己這樣的「從容」&lt;/span&gt;&lt;/b&gt;&lt;/span&gt;&lt;br/&gt;</w:t>
      </w:r>
    </w:p>
    <w:p>
      <w:r>
        <w:t>&lt;span style="font-size: large;"&gt;即使不熟悉，即使還沒準備完全&lt;/span&gt;&lt;br/&gt;</w:t>
      </w:r>
    </w:p>
    <w:p>
      <w:r>
        <w:t>&lt;span style="font-size: large;"&gt;但仍然可以「從容」應對&lt;/span&gt;&lt;br/&gt;</w:t>
      </w:r>
    </w:p>
    <w:p>
      <w:r>
        <w:t>&lt;span style="font-size: large;"&gt;這是屬於我的成就解開&lt;/span&gt;&lt;br/&gt;</w:t>
      </w:r>
    </w:p>
    <w:p>
      <w:r>
        <w:t>&lt;span style="font-size: large;"&gt;超喜悅Der&lt;/span&gt;&lt;br/&gt;</w:t>
      </w:r>
    </w:p>
    <w:p>
      <w:r>
        <w:t>&lt;span style="font-size: large;"&gt;&lt;br/&gt;&lt;/span&gt;</w:t>
      </w:r>
    </w:p>
    <w:p>
      <w:r>
        <w:t>&lt;span style="font-size: large;"&gt;很感謝好夥伴好戰友推我一把&lt;/span&gt;&lt;br/&gt;</w:t>
      </w:r>
    </w:p>
    <w:p>
      <w:r>
        <w:t>&lt;span style="font-size: large;"&gt;他說當我們面臨機會時&lt;/span&gt;&lt;br/&gt;</w:t>
      </w:r>
    </w:p>
    <w:p>
      <w:r>
        <w:t>&lt;span style="font-size: large;"&gt;要勇敢把握&lt;/span&gt;&lt;br/&gt;</w:t>
      </w:r>
    </w:p>
    <w:p>
      <w:r>
        <w:t>&lt;span style="font-size: large;"&gt;就算沒勇氣，也要有人把他推下海&lt;/span&gt;&lt;br/&gt;</w:t>
      </w:r>
    </w:p>
    <w:p>
      <w:r>
        <w:t>&lt;span style="font-size: large;"&gt;哈&lt;/span&gt;&lt;br/&gt;</w:t>
      </w:r>
    </w:p>
    <w:p>
      <w:r>
        <w:t>&lt;span style="font-size: large;"&gt;當他這樣說時，我立馬想到一個小故事&lt;/span&gt;&lt;br/&gt;</w:t>
      </w:r>
    </w:p>
    <w:p>
      <w:r>
        <w:t>&lt;span style="font-size: large;"&gt;&lt;a href="https://blog.xuite.net/cyehome/twblog/182548745-%E5%88%B0%E5%BA%95%E6%98%AF%E8%AA%B0%E6%8E%A8%E6%88%91%E4%B8%8B%E6%B0%B4%E2%80%A6" target="_blank"&gt;到底是誰推我下水…&lt;/a&gt;&lt;/span&gt;&lt;br/&gt;</w:t>
      </w:r>
    </w:p>
    <w:p>
      <w:r>
        <w:t>&lt;span style="font-size: large;"&gt;超有畫面的&lt;/span&gt;&lt;br/&gt;</w:t>
      </w:r>
    </w:p>
    <w:p>
      <w:r>
        <w:t>&lt;span style="font-size: large;"&gt;&lt;br/&gt;&lt;/span&gt;</w:t>
      </w:r>
    </w:p>
    <w:p>
      <w:r>
        <w:t>&lt;span style="font-size: large;"&gt;-----------------------------------------------&lt;/span&gt;&lt;br/&gt;</w:t>
      </w:r>
    </w:p>
    <w:p>
      <w:r>
        <w:t>&lt;span style="font-size: large;"&gt;&lt;br/&gt;&lt;/span&gt;</w:t>
      </w:r>
    </w:p>
    <w:p>
      <w:r>
        <w:t>&lt;span style="font-size: large;"&gt;這樣的活動中，FOR我自己的&lt;a href="https://www.managertoday.com.tw/articles/view/30065" target="_blank"&gt;重點摘要&lt;/a&gt;&lt;/span&gt;&lt;br/&gt;</w:t>
      </w:r>
    </w:p>
    <w:p>
      <w:r>
        <w:t>&lt;br/&gt;</w:t>
      </w:r>
    </w:p>
    <w:p>
      <w:r>
        <w:t>&lt;ul&gt;</w:t>
      </w:r>
    </w:p>
    <w:p>
      <w:r>
        <w:t>&lt;li&gt;&lt;b&gt;&lt;span style="color: blue; font-size: large;"&gt;方法工具不在新舊，實用性與產出新且有效就好&lt;/span&gt;&lt;/b&gt;&lt;/li&gt;</w:t>
      </w:r>
    </w:p>
    <w:p>
      <w:r>
        <w:t>&lt;/ul&gt;</w:t>
      </w:r>
    </w:p>
    <w:p>
      <w:r>
        <w:t>&lt;blockquote class="tr_bq"&gt;</w:t>
      </w:r>
    </w:p>
    <w:p>
      <w:r>
        <w:t>&lt;span style="font-size: large;"&gt;有學員說，他覺得這本書中所提概念都不算新也不算深，比較像入門書，我不認同此觀點；但我同意他所說，本書中所提概念都不算新也不算深，但在企業輔導的經歷告訴我，方法工具不在新舊，實用性與產出有效且符合企業需求就好，更何況，本質性的方法工具好好掌握應用，反而有機會共創出很新穎的火花與很新的創新模式，個人覺得書中提供的三個視角很實用，若&lt;b&gt;&lt;span style="color: red;"&gt;切換&lt;/span&gt;&lt;/b&gt;這三視角再配上它提供的&lt;b&gt;&lt;span style="color: red;"&gt;操作方法與活動&lt;/span&gt;&lt;/b&gt;，確實很有機會創出新商業模式：如圖&lt;/span&gt;&lt;/blockquote&gt;</w:t>
      </w:r>
    </w:p>
    <w:p>
      <w:r>
        <w:t>&lt;table align="center" cellpadding="0" cellspacing="0" class="tr-caption-container" style="margin-left: auto; margin-right: auto; text-align: center;"&gt;&lt;tbody&gt;</w:t>
      </w:r>
    </w:p>
    <w:p>
      <w:r>
        <w:t>&lt;tr&gt;&lt;td style="text-align: center;"&gt;&lt;a href="https://3.bp.blogspot.com/-Mo1MjAth5fU/W8vRrqaTClI/AAAAAAAALNc/QqJwvKvPsPY3cvi_ACvL0YGlx86dZjtPwCLcBGAs/s1600/44433000_10155823070958715_4959041648815243264_n.jpg" imageanchor="1" style="margin-left: auto; margin-right: auto;"&gt;&lt;img border="0" data-original-height="960" data-original-width="720" height="640" src="https://3.bp.blogspot.com/-Mo1MjAth5fU/W8vRrqaTClI/AAAAAAAALNc/QqJwvKvPsPY3cvi_ACvL0YGlx86dZjtPwCLcBGAs/s640/44433000_10155823070958715_4959041648815243264_n.jpg" width="480"/&gt;&lt;/a&gt;&lt;/td&gt;&lt;/tr&gt;</w:t>
      </w:r>
    </w:p>
    <w:p>
      <w:r>
        <w:t>&lt;tr&gt;&lt;td class="tr-caption" style="text-align: center;"&gt;&lt;span style="font-size: large;"&gt;&lt;b&gt;&lt;span style="color: red;"&gt;切換視角&lt;/span&gt;&lt;/b&gt;+共創方法, 來做到「策略創新」&lt;/span&gt;&lt;/td&gt;&lt;/tr&gt;</w:t>
      </w:r>
    </w:p>
    <w:p>
      <w:r>
        <w:t>&lt;/tbody&gt;&lt;/table&gt;</w:t>
      </w:r>
    </w:p>
    <w:p>
      <w:r>
        <w:t>&lt;br/&gt;</w:t>
      </w:r>
    </w:p>
    <w:p>
      <w:r>
        <w:t>&lt;br/&gt;</w:t>
      </w:r>
    </w:p>
    <w:p>
      <w:r>
        <w:t>&lt;ul&gt;</w:t>
      </w:r>
    </w:p>
    <w:p>
      <w:r>
        <w:t>&lt;li&gt;&lt;span style="font-size: large;"&gt;&lt;b&gt;&lt;span style="color: blue;"&gt;「合作共創」對我是重要提醒: &lt;/span&gt;&lt;/b&gt;書中提供新工作方法，它提到五項，其中的「合作共創」對我是重要提醒&lt;/span&gt;&lt;/li&gt;</w:t>
      </w:r>
    </w:p>
    <w:p>
      <w:r>
        <w:t>&lt;/ul&gt;</w:t>
      </w:r>
    </w:p>
    <w:p>
      <w:r>
        <w:t>&lt;blockquote class="tr_bq"&gt;</w:t>
      </w:r>
    </w:p>
    <w:p>
      <w:r>
        <w:t>&lt;span style="font-size: large;"&gt;&lt;b&gt;以人為本的視角&lt;/b&gt; / &lt;b&gt;圖像思考&lt;/b&gt; / &lt;b&gt;合作共創&lt;/b&gt; / &lt;b&gt;反覆執行&lt;/b&gt; /&lt;b&gt;宏觀視野&lt;/b&gt;&lt;/span&gt;&lt;/blockquote&gt;</w:t>
      </w:r>
    </w:p>
    <w:p>
      <w:r>
        <w:t>&lt;ul&gt;</w:t>
      </w:r>
    </w:p>
    <w:p>
      <w:r>
        <w:t>&lt;li&gt;&lt;span style="font-size: large;"&gt;&lt;b&gt;&lt;span style="color: blue;"&gt;看到察覺&lt;/span&gt;&lt;/b&gt;自己確有一點還不錯之處─有位學員結束後說我的&lt;b&gt;&lt;span style="color: red;"&gt;結構化&lt;/span&gt;&lt;/b&gt;很清楚，在我導讀分享後，對剛到手的這本書立馬有一點的圖像感覺，有&lt;b&gt;&lt;span style="color: red;"&gt;見樹見林&lt;/span&gt;&lt;/b&gt;的感受，這段話對我而言，是很大的鼓勵，很謝謝她。&lt;/span&gt;&lt;/li&gt;</w:t>
      </w:r>
    </w:p>
    <w:p>
      <w:r>
        <w:t>&lt;/ul&gt;</w:t>
      </w:r>
    </w:p>
    <w:p>
      <w:r>
        <w:t>&lt;br/&gt;</w:t>
      </w:r>
    </w:p>
    <w:p>
      <w:r>
        <w:t>&lt;span style="font-size: large;"&gt;-----------------------------------------------&lt;/span&gt;&lt;br/&gt;</w:t>
      </w:r>
    </w:p>
    <w:p>
      <w:r>
        <w:t>&lt;span style="font-size: large;"&gt;&lt;br/&gt;&lt;/span&gt;</w:t>
      </w:r>
    </w:p>
    <w:p>
      <w:r>
        <w:t>&lt;span style="font-size: large;"&gt;&lt;br/&gt;&lt;/span&gt;</w:t>
      </w:r>
    </w:p>
    <w:p>
      <w:r>
        <w:t>&lt;span style="font-size: large;"&gt;一開始 (&lt;a href="http://lulwechange.blogspot.com/2015/03/blog-post.html" target="_blank"&gt;開場參考&lt;/a&gt;)&lt;/span&gt;&lt;br/&gt;</w:t>
      </w:r>
    </w:p>
    <w:p>
      <w:r>
        <w:t>&lt;span style="font-size: large;"&gt;&lt;br/&gt;&lt;/span&gt;</w:t>
      </w:r>
    </w:p>
    <w:p>
      <w:r>
        <w:t>&lt;br/&gt;</w:t>
      </w:r>
    </w:p>
    <w:p>
      <w:r>
        <w:t>&lt;ul&gt;</w:t>
      </w:r>
    </w:p>
    <w:p>
      <w:r>
        <w:t>&lt;li&gt;&lt;span style="font-size: large;"&gt;&lt;b&gt;&lt;span style="color: blue;"&gt;問好：&lt;/span&gt;&lt;/b&gt;長官/主辦/老師/在座學員們大家下午好&lt;/span&gt;&lt;/li&gt;</w:t>
      </w:r>
    </w:p>
    <w:p>
      <w:r>
        <w:t>&lt;li&gt;&lt;b&gt;&lt;span style="color: blue; font-size: large;"&gt;舉手問答：&lt;/span&gt;&lt;/b&gt;&lt;/li&gt;</w:t>
      </w:r>
    </w:p>
    <w:p>
      <w:r>
        <w:t>&lt;/ul&gt;</w:t>
      </w:r>
    </w:p>
    <w:p>
      <w:r>
        <w:t>&lt;br/&gt;</w:t>
      </w:r>
    </w:p>
    <w:p>
      <w:r>
        <w:t>&lt;blockquote class="tr_bq"&gt;</w:t>
      </w:r>
    </w:p>
    <w:p>
      <w:r>
        <w:t>&lt;span style="font-size: large;"&gt;先說一下，我這個段落有多少時間&lt;br/&gt;這個段落的目的是&lt;br/&gt;讓大家對這本書有點點熟&lt;/span&gt;&lt;/blockquote&gt;</w:t>
      </w:r>
    </w:p>
    <w:p>
      <w:r>
        <w:t>&lt;span style="font-size: large;"&gt;&lt;br/&gt;&lt;/span&gt;</w:t>
      </w:r>
    </w:p>
    <w:p>
      <w:r>
        <w:t>&lt;br/&gt;</w:t>
      </w:r>
    </w:p>
    <w:p>
      <w:r>
        <w:t>&lt;blockquote class="tr_bq"&gt;</w:t>
      </w:r>
    </w:p>
    <w:p>
      <w:r>
        <w:t>&lt;span style="font-size: large;"&gt;一開始前，先請教一下大家幾個問題，請大家用舉手回答我&lt;/span&gt;&lt;/blockquote&gt;</w:t>
      </w:r>
    </w:p>
    <w:p>
      <w:r>
        <w:t>&lt;blockquote class="tr_bq"&gt;</w:t>
      </w:r>
    </w:p>
    <w:p>
      <w:r>
        <w:t>&lt;span style="font-size: large;"&gt;在座曾經看過這本書的 / 今天剛拿到這本書的，都還沒翻的 / 已經簡單翻過的&lt;/span&gt;&lt;/blockquote&gt;</w:t>
      </w:r>
    </w:p>
    <w:p>
      <w:r>
        <w:t>&lt;br/&gt;</w:t>
      </w:r>
    </w:p>
    <w:p>
      <w:r>
        <w:t>&lt;ul&gt;</w:t>
      </w:r>
    </w:p>
    <w:p>
      <w:r>
        <w:t>&lt;li&gt;&lt;b&gt;&lt;span style="color: blue; font-size: large;"&gt;自我介紹：&lt;/span&gt;&lt;/b&gt;&lt;/li&gt;</w:t>
      </w:r>
    </w:p>
    <w:p>
      <w:r>
        <w:t>&lt;/ul&gt;</w:t>
      </w:r>
    </w:p>
    <w:p>
      <w:r>
        <w:t>&lt;br/&gt;</w:t>
      </w:r>
    </w:p>
    <w:p>
      <w:r>
        <w:t>&lt;blockquote class="tr_bq"&gt;</w:t>
      </w:r>
    </w:p>
    <w:p>
      <w:r>
        <w:t>&lt;span style="font-size: large;"&gt;安璐，PPT上的最重要一句話，業界奧黛莉赫本，平常的工作除了企業顧問輔導外，是教練，相較大家熟悉的健身教練，我做的是企業教練，也做很多一對一個人教練諮詢，對象有企業中高階主管，也有中年轉型或轉業的資深工作者，也有職場年資三到五年的工作者，或想要重新探索定位自己生涯的人。在書籍導讀方面，過去曾經多次受天下雜誌邀約撰寫新書試閱的導讀與推薦，也曾經做過數本書的導讀分享會，對書籍導讀很有熱誠，希望今天跟大家一起有個愉快的交流&lt;/span&gt;&lt;/blockquote&gt;</w:t>
      </w:r>
    </w:p>
    <w:p>
      <w:r>
        <w:t>&lt;br/&gt;</w:t>
      </w:r>
    </w:p>
    <w:p>
      <w:r>
        <w:t>&lt;ul&gt;</w:t>
      </w:r>
    </w:p>
    <w:p>
      <w:r>
        <w:t>&lt;li&gt;&lt;span style="font-size: large;"&gt; &lt;b&gt;&lt;span style="color: blue;"&gt;接下來的流程介紹&lt;/span&gt;&lt;/b&gt;&lt;/span&gt;&lt;/li&gt;</w:t>
      </w:r>
    </w:p>
    <w:p>
      <w:r>
        <w:t>&lt;/ul&gt;</w:t>
      </w:r>
    </w:p>
    <w:p>
      <w:r>
        <w:t>&lt;blockquote class="tr_bq"&gt;</w:t>
      </w:r>
    </w:p>
    <w:p>
      <w:r>
        <w:t>&lt;span style="font-size: large;"&gt;接下來的時間，我會帶三個活動，這三個活動是從另一本同年出版的書而來的概念 《&lt;a href="https://www.books.com.tw/products/0010762830" target="_blank"&gt;一流的人讀書，都在哪裡畫線？：菁英閱讀的深思考技術&lt;/a&gt;》書作者說「讀書是從數千行字裡，畫出&lt;b&gt;&lt;span style="color: red;"&gt;專屬自己&lt;/span&gt;&lt;/b&gt;，能夠&lt;span style="color: red;"&gt;&lt;b&gt;拓展未來&lt;/b&gt;&lt;/span&gt;、&lt;span style="color: red;"&gt;&lt;b&gt;翻轉人生&lt;/b&gt;&lt;/span&gt;的一條線…最終連接到實際的行動」&lt;/span&gt;&lt;/blockquote&gt;</w:t>
      </w:r>
    </w:p>
    <w:p>
      <w:r>
        <w:t>&lt;ul&gt;</w:t>
      </w:r>
    </w:p>
    <w:p>
      <w:r>
        <w:t>&lt;li&gt;&lt;b&gt;&lt;span style="color: blue; font-size: large;"&gt;活動一：關鍵字&lt;/span&gt;&lt;/b&gt;&lt;/li&gt;</w:t>
      </w:r>
    </w:p>
    <w:p>
      <w:r>
        <w:t>&lt;/ul&gt;</w:t>
      </w:r>
    </w:p>
    <w:p>
      <w:r>
        <w:t>&lt;blockquote class="tr_bq"&gt;</w:t>
      </w:r>
    </w:p>
    <w:p>
      <w:r>
        <w:t>&lt;span style="font-size: large;"&gt;請每一組準備一張右上角寫上組別的便條貼，每位組員把書拿出來，停在封面，請看著封面寫下屬於你自己的關鍵字或圖形，然後拍照上傳到任務群組。結束後，請小組內分享，請前三組分享；說明一下這活動的意義，&lt;b&gt;&lt;span style="color: red;"&gt;「專屬自己」&lt;/span&gt;&lt;/b&gt;與關鍵字的關聯性。我的關鍵字是ART，圖形是封面的那一波。有的學員寫的是「X」，很特別的答案，其他學員的答案: 模式 / 機會 / ART / GROWTH / OPPORTUNITY / 圖像溝通 / 市場商機 / 創新模式 / 策略創新&lt;/span&gt;&lt;/blockquote&gt;</w:t>
      </w:r>
    </w:p>
    <w:p>
      <w:r>
        <w:t>&lt;ul&gt;</w:t>
      </w:r>
    </w:p>
    <w:p>
      <w:r>
        <w:t>&lt;li&gt;&lt;b&gt;&lt;span style="color: blue; font-size: large;"&gt;活動二：初衷與定錨&lt;/span&gt;&lt;/b&gt;&lt;/li&gt;</w:t>
      </w:r>
    </w:p>
    <w:p>
      <w:r>
        <w:t>&lt;/ul&gt;</w:t>
      </w:r>
    </w:p>
    <w:p>
      <w:r>
        <w:t>&lt;blockquote class="tr_bq"&gt;</w:t>
      </w:r>
    </w:p>
    <w:p>
      <w:r>
        <w:t>&lt;span style="font-size: large;"&gt;作者群提到他們寫這本書的初衷是「&lt;b&gt;&lt;span style="color: red;"&gt;老公司該怎麼從組織內部著手，創造新成長策略和業務 ?&lt;/span&gt;&lt;/b&gt; 」 ，剛提到的這句話中「從數千行字裡，畫出&lt;b&gt;&lt;span style="color: red;"&gt;專屬自己&lt;/span&gt;&lt;/b&gt;，能夠&lt;span style="color: red;"&gt;&lt;b&gt;拓展未來&lt;/b&gt;&lt;/span&gt;、&lt;span style="color: red;"&gt;&lt;b&gt;翻轉人生&lt;/b&gt;&lt;/span&gt;的一條線」這件事不容易，要如何做到? 就是要能夠「要朝目標、用心思索，才能完成這些事」，重點在掌握目的，商業書不是為了娛樂逍遣，而是為了精進，所以要掌握目的，選哪本書 ? 吸收什麼內容 ? 在哪裡畫線 ? 如何應用 ? &lt;a href="http://lulwechange.blogspot.com/2017/09/blog-post_24.html" target="_blank"&gt;一流的人讀書，都在哪裡畫線? ─「喜歡是不需要的」推薦文&lt;/a&gt;&lt;/span&gt;&lt;/blockquote&gt;</w:t>
      </w:r>
    </w:p>
    <w:p>
      <w:r>
        <w:t>&lt;blockquote class="tr_bq"&gt;</w:t>
      </w:r>
    </w:p>
    <w:p>
      <w:r>
        <w:t>&lt;span style="font-size: large;"&gt;請大家一人拿一張便條貼，在這張便條貼上寫下你個人看這本書的初衷/目的，分組拍照上傳，小組分享，分享後，請大家&lt;b&gt;&lt;span style="color: blue;"&gt;把自己的初衷目的化成一句提問&lt;/span&gt;&lt;/b&gt;，一句想從書中找到答案的提問 ，例如: 「希望有學到創新方法」化成一提問「創新方法如何做?」「商業如何創造價值?」……其他學員的初衷是: 思考方法 / 學習新的東西 / 商模創新 / 改變公司成長 / 學習 /改變/ 改變公司策略 / 系統性方法引出機會 / 求新求進步 / 想要了解如何開拓客戶 / 看未來創新趨勢 / 找出新的商業模式 / 未來市場 / 授課須求 /靈感 / 突破瓶頸 / 對工作有幫助 /改變想法 / 創造新的商業模式 / 學習圖像式溝通 / 學習創新模式 / 學商業創新模式 / 找新IDEA  / 創新想法 / 找創新模式找機會&lt;/span&gt;&lt;/blockquote&gt;</w:t>
      </w:r>
    </w:p>
    <w:p>
      <w:r>
        <w:t>&lt;blockquote class="tr_bq"&gt;</w:t>
      </w:r>
    </w:p>
    <w:p>
      <w:r>
        <w:t>&lt;/blockquote&gt;</w:t>
      </w:r>
    </w:p>
    <w:p>
      <w:r>
        <w:t>&lt;ul&gt;</w:t>
      </w:r>
    </w:p>
    <w:p>
      <w:r>
        <w:t>&lt;li&gt;&lt;b&gt;&lt;span style="color: blue; font-size: large;"&gt;活動三：書的架構&lt;/span&gt;&lt;/b&gt;&lt;/li&gt;</w:t>
      </w:r>
    </w:p>
    <w:p>
      <w:r>
        <w:t>&lt;/ul&gt;</w:t>
      </w:r>
    </w:p>
    <w:p>
      <w:r>
        <w:t>&lt;br/&gt;</w:t>
      </w:r>
    </w:p>
    <w:p>
      <w:r>
        <w:t>&lt;blockquote class="tr_bq"&gt;</w:t>
      </w:r>
    </w:p>
    <w:p>
      <w:r>
        <w:t>&lt;span style="font-size: large;"&gt;請大家翻到P17的讀書旅程，這本書運用了三個重要元素，其一就是圖像溝通，所以它的架構也用了讀書旅程的圖像溝通來進行，首先請大家看到它的三個顏色，請對照到P204的三個階段與顏色，紅色代表初步階段，藍色代表演進階段，綠色代表擴散階段，再請大家看一下書的側面，都有著三種顏色，而三種顏色也有不同的呈現方式，有的是一整區塊的，有的有兩個短區塊，有的有一個短區塊，這&lt;b&gt;本書很討厭的地方是它很重，但它之所以這麼重，就是因為它很看重「圖像溝通」，所以它需要用全彩的方式呈現它的內容&lt;/b&gt;，所以邀請大家來閱讀這樣的巧思呈現。 &lt;/span&gt;&lt;/blockquote&gt;</w:t>
      </w:r>
    </w:p>
    <w:p>
      <w:r>
        <w:t>&lt;blockquote class="tr_bq"&gt;</w:t>
      </w:r>
    </w:p>
    <w:p>
      <w:r>
        <w:t>&lt;span style="font-size: large;"&gt;再來，我們回到 P17的讀書旅程，它有&lt;b&gt;&lt;span style="color: red;"&gt;5個小圖像&lt;/span&gt;&lt;/b&gt;，分別代表了它所說的五個元素組成 ( &lt;b&gt;&lt;span style="color: red;"&gt;核心觀念 / 啟發案例 /靈感火花/ 活動/ 範本&lt;/span&gt;&lt;/b&gt;) ，請大家在書中的「建構營收模式」這裡，運用分組討論，把這5個小圖像對照的五個元素名稱寫在旁邊，討論結束後拍照上傳到任務群組。這活動結束後，跟大家分享「看到模式」這件事&lt;/span&gt;&lt;/blockquote&gt;</w:t>
      </w:r>
    </w:p>
    <w:p>
      <w:r>
        <w:t>&lt;blockquote class="tr_bq"&gt;</w:t>
      </w:r>
    </w:p>
    <w:p>
      <w:r>
        <w:t>&lt;span style="font-size: large;"&gt;再來，同樣是P17的讀書旅程，中間的三個階段，發現你的新成長機會／打造策略／推動業務，請大家把&lt;b&gt;&lt;span style="color: red;"&gt;「發現／打造／推動」&lt;/span&gt;&lt;/b&gt;圈起來，舉手搶答，這是什麼詞性?  然後說明它跟下面小項方法的關聯性，再來是「範本」，再舉手搶答，這是什麼詞性?  然後說明它跟這本書主題的關聯性&lt;/span&gt;&lt;/blockquote&gt;</w:t>
      </w:r>
    </w:p>
    <w:p>
      <w:r>
        <w:t>&lt;br/&gt;</w:t>
      </w:r>
    </w:p>
    <w:p>
      <w:r>
        <w:t>&lt;ul&gt;</w:t>
      </w:r>
    </w:p>
    <w:p>
      <w:r>
        <w:t>&lt;li&gt;&lt;span style="font-size: large;"&gt;&lt;b&gt;&lt;span style="color: blue;"&gt;結尾：&lt;/span&gt;&lt;/b&gt;請大家翻下一頁，「創新領我們前行！」同時說明這本書特色之一，經常有這種兩頁串在一起的大字頁，這也是圖像溝通的一部份，邀請大家一起唸，共同祝福與結尾&lt;/span&gt;&lt;/li&gt;</w:t>
      </w:r>
    </w:p>
    <w:p>
      <w:r>
        <w:t>&lt;/ul&gt;</w:t>
      </w:r>
    </w:p>
    <w:p>
      <w:r>
        <w:t>&lt;div&gt;</w:t>
      </w:r>
    </w:p>
    <w:p>
      <w:r>
        <w:t>&lt;span style="font-size: large;"&gt;&lt;br/&gt;&lt;/span&gt;&lt;/div&gt;</w:t>
      </w:r>
    </w:p>
    <w:p>
      <w:r>
        <w:t>&lt;div&gt;</w:t>
      </w:r>
    </w:p>
    <w:p>
      <w:r>
        <w:t>&lt;span style="font-size: large;"&gt;&lt;br/&gt;&lt;/span&gt;&lt;/div&gt;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large;"&gt;祝福大家&lt;/span&gt;&lt;/div&gt;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large;"&gt;&lt;br/&gt;&lt;/span&gt;&lt;/div&gt;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large;"&gt;總能活出衷心想要的人生&lt;/span&gt;&lt;/div&gt;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large;"&gt;&lt;br/&gt;&lt;/span&gt;&lt;/div&gt;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large;"&gt;安璐&lt;/span&gt;&lt;/div&gt;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large;"&gt;107/10/21&lt;/span&gt;&lt;/div&gt;</w:t>
      </w:r>
    </w:p>
    <w:p>
      <w:r>
        <w:t>&lt;span style="font-size: large;"&gt;&lt;br/&gt;&lt;/span&gt;</w:t>
      </w:r>
    </w:p>
    <w:p>
      <w:r>
        <w:t>&lt;span style="font-size: large;"&gt;&lt;br/&gt;&lt;/span&gt;</w:t>
      </w:r>
    </w:p>
    <w:p>
      <w:r>
        <w:t>&lt;span style="font-size: large;"&gt;參考連結&lt;/span&gt;&lt;br/&gt;</w:t>
      </w:r>
    </w:p>
    <w:p>
      <w:r>
        <w:t>&lt;span style="font-size: large;"&gt;&lt;br/&gt;&lt;/span&gt;</w:t>
      </w:r>
    </w:p>
    <w:p>
      <w:r>
        <w:t>&lt;br/&gt;</w:t>
      </w:r>
    </w:p>
    <w:p>
      <w:r>
        <w:t>&lt;ul&gt;</w:t>
      </w:r>
    </w:p>
    <w:p>
      <w:r>
        <w:t>&lt;li&gt;&lt;b style="color: #1d2129; font-family: Helvetica, Arial, sans-serif;"&gt;&lt;span style="font-size: large;"&gt;《&lt;a href="https://www.books.com.tw/products/0010770971" target="_blank"&gt;下一波商業創新模式&lt;/a&gt;》圖像溝通x策略創新x商業設計思維&lt;/span&gt;&lt;/b&gt;&lt;/li&gt;</w:t>
      </w:r>
    </w:p>
    <w:p>
      <w:r>
        <w:t>&lt;li&gt;&lt;b style="color: #1d2129; font-family: Helvetica, Arial, sans-serif;"&gt;&lt;span style="font-size: large;"&gt;&lt;a href="https://www.managertoday.com.tw/articles/view/30065" target="_blank"&gt;別漏掉不起眼的事物！Dyson吸塵器的靈感竟然是這樣來的......&lt;/a&gt;&lt;/span&gt;&lt;/b&gt;&lt;/li&gt;</w:t>
      </w:r>
    </w:p>
    <w:p>
      <w:r>
        <w:t>&lt;/ul&gt;</w:t>
      </w:r>
    </w:p>
    <w:p>
      <w:r>
        <w:t>&lt;div&gt;</w:t>
      </w:r>
    </w:p>
    <w:p>
      <w:r>
        <w:t>&lt;span style="font-size: large;"&gt;&lt;br/&gt;&lt;/span&gt;&lt;/div&gt;</w:t>
      </w:r>
    </w:p>
    <w:p>
      <w:r>
        <w:t>&lt;div&gt;</w:t>
      </w:r>
    </w:p>
    <w:p>
      <w:r>
        <w:t>&lt;span style="font-size: large;"&gt;延伸閱讀&lt;/span&gt;&lt;/div&gt;</w:t>
      </w:r>
    </w:p>
    <w:p>
      <w:r>
        <w:t>&lt;div&gt;</w:t>
      </w:r>
    </w:p>
    <w:p>
      <w:r>
        <w:t>&lt;span style="font-size: large;"&gt;&lt;br/&gt;&lt;/span&gt;&lt;/div&gt;</w:t>
      </w:r>
    </w:p>
    <w:p>
      <w:r>
        <w:t>&lt;div&gt;</w:t>
      </w:r>
    </w:p>
    <w:p>
      <w:r>
        <w:t>&lt;ul&gt;</w:t>
      </w:r>
    </w:p>
    <w:p>
      <w:r>
        <w:t>&lt;li&gt;&lt;a href="http://lulwechange.blogspot.com/2018/04/blog-post_29.html" target="_blank"&gt;&lt;span style="font-size: large;"&gt;「說明」是一項可以學習與熟練的技能&lt;/span&gt;&lt;/a&gt;&lt;/li&gt;</w:t>
      </w:r>
    </w:p>
    <w:p>
      <w:r>
        <w:t>&lt;li&gt;&lt;a href="https://lulwechange.blogspot.com/2018/04/blog-post_2.html" style="color: #ff9900; font-family: Arial, Tahoma, Helvetica, FreeSans, sans-serif; text-decoration-line: none;"&gt;&lt;span style="font-size: large;"&gt;在企業內推廣打造創新文化的幾點思考與做法&lt;/span&gt;&lt;/a&gt;&lt;/li&gt;</w:t>
      </w:r>
    </w:p>
    <w:p>
      <w:r>
        <w:t>&lt;li&gt;&lt;a href="https://lulwechange.blogspot.com/2017/08/blog-post_22.html" style="color: #888888; font-family: Arial, Tahoma, Helvetica, FreeSans, sans-serif; text-decoration-line: none;"&gt;&lt;span style="font-size: large;"&gt;從此以後，「創新」再也不需要碰運氣！&lt;/span&gt;&lt;/a&gt;&lt;/li&gt;</w:t>
      </w:r>
    </w:p>
    <w:p>
      <w:r>
        <w:t>&lt;li&gt;&lt;span style="font-size: large;"&gt;&lt;a href="https://lulwechange.blogspot.com/2017/06/blog-post.html#more" target="_blank"&gt;《鮮活創造人生的方法論》 -上&lt;/a&gt;&lt;/span&gt;&lt;/li&gt;</w:t>
      </w:r>
    </w:p>
    <w:p>
      <w:r>
        <w:t>&lt;/ul&gt;</w:t>
      </w:r>
    </w:p>
    <w:p>
      <w:r>
        <w:t>&lt;/div&gt;</w:t>
      </w:r>
    </w:p>
    <w:p>
      <w:r>
        <w:t>&lt;br/&gt;</w:t>
      </w:r>
    </w:p>
    <w:p>
      <w:r>
        <w:t>&lt;div style="background-color: white; color: #222222; font-family: Arial, Tahoma, Helvetica, FreeSans, sans-serif;"&gt;</w:t>
      </w:r>
    </w:p>
    <w:p>
      <w:r>
        <w:t>&lt;span style='font-family: "arial" , "tahoma" , "helvetica" , "freesans" , sans-serif;'&gt;&lt;span class="text_exposed_show" style="display: inline; font-family: inherit;"&gt;&lt;span style="text-align: justify;"&gt;&lt;span style="font-size: large;"&gt;&lt;br/&gt;&lt;/span&gt;&lt;/span&gt;&lt;/span&gt;&lt;/span&gt;&lt;/div&gt;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style='font-family: "arial" , "tahoma" , "helvetica" , "freesans" , sans-serif;'&gt;&lt;span class="text_exposed_show" style="display: inline; font-family: inherit;"&gt;&lt;span style="text-align: justify;"&gt;&lt;span style="font-size: large;"&gt;&lt;br/&gt;&lt;/span&gt;&lt;/span&gt;&lt;/span&gt;&lt;/span&gt;&lt;/div&gt;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large;"&gt;&lt;span style='font-family: "arial" , "tahoma" , "helvetica" , "freesans" , sans-serif;'&gt;&lt;span class="text_exposed_show" style="display: inline; font-family: inherit;"&gt;&lt;span style="text-align: justify;"&gt;&lt;span style="color: orange; text-decoration-line: none;"&gt;&lt;a href="http://lulwechange.blogspot.tw/2015/06/blog-post_25.html" style="color: #888888; text-decoration-line: none;" target="_blank"&gt;安璐平日工作之一：一對一晤談（夥伴教練）&lt;/a&gt;&lt;/span&gt;&lt;/span&gt;&lt;/span&gt;&lt;br/&gt;&lt;span style="color: #ff9900;"&gt;&lt;u&gt;安璐教練：「追求內在成功」的釐清會談及常見問與答&lt;/u&gt;&lt;/span&gt;&lt;/span&gt;&lt;span style='color: orange; font-family: "arial" , "tahoma" , "helvetica" , "freesans" , sans-serif;'&gt;&lt;u&gt; &lt;/u&gt;&lt;/span&gt;&lt;/span&gt;&lt;/div&gt;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&lt;u style="color: orange; font-family: arial, tahoma, helvetica, freesans, sans-serif;"&gt;&lt;span style="font-size: large;"&gt;預約去&lt;/span&gt;&lt;/u&gt;&lt;/div&gt;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style='color: #1c1e21; font-family: "helvetica" , "arial" , sans-serif;'&gt;&lt;span style="font-size: large;"&gt;&lt;br/&gt;&lt;/span&gt;&lt;/span&gt;&lt;/div&gt;</w:t>
      </w:r>
    </w:p>
    <w:p>
      <w:r>
        <w:t>&lt;div style="background-color: white; color: #222222; font-family: Arial, Tahoma, Helvetica, FreeSans, sans-serif;"&gt;</w:t>
      </w:r>
    </w:p>
    <w:p>
      <w:r>
        <w:t>&lt;span style="font-size: large;"&gt;&lt;span style='color: #1c1e21; font-family: "helvetica" , "arial" , sans-serif;'&gt;&lt;span style='color: blue; font-family: "times new roman"; text-decoration-line: none;'&gt;&lt;a href="https://lifresher.wordpress.com/2018/03/17/%E7%AC%AC%E4%B8%80%E7%AF%87%E7%B6%B2%E8%AA%8C%E6%96%87%E7%AB%A0/" style='color: #888888; font-family: "times new roman"; text-decoration-line: none;' target="_blank"&gt;光合鮮活社企&lt;/a&gt;&lt;/span&gt;&lt;/span&gt;&lt;u style="font-family: arial, tahoma, helvetica, freesans, sans-serif;"&gt; &lt;/u&gt;&lt;/span&gt;&lt;/div&gt;</w:t>
      </w:r>
    </w:p>
    <w:p>
      <w:r>
        <w:t>&lt;span style="font-size: large;"&gt;&lt;br/&gt;&lt;/span&gt;</w:t>
      </w:r>
    </w:p>
    <w:p>
      <w:r>
        <w:t>&lt;/div&gt;</w:t>
      </w:r>
    </w:p>
    <w:p>
      <w:r>
        <w:t>&lt;div style="clear: both;"&gt;&lt;/div&gt;</w:t>
      </w:r>
    </w:p>
    <w:p>
      <w:r>
        <w:t>&lt;/div&gt;</w:t>
      </w:r>
    </w:p>
    <w:p>
      <w:r>
        <w:t>&lt;div class="post-footer"&gt;</w:t>
      </w:r>
    </w:p>
    <w:p>
      <w:r>
        <w:t>&lt;div class="post-footer-line post-footer-line-1"&gt;</w:t>
      </w:r>
    </w:p>
    <w:p>
      <w:r>
        <w:t>&lt;span class="post-author vcard"&gt;</w:t>
      </w:r>
    </w:p>
    <w:p>
      <w:r>
        <w:t>張貼者：</w:t>
      </w:r>
    </w:p>
    <w:p>
      <w:r>
        <w:t>&lt;span class="fn" itemprop="author" itemscope="itemscope" itemtype="http://schema.org/Person"&gt;</w:t>
      </w:r>
    </w:p>
    <w:p>
      <w:r>
        <w:t>&lt;meta content="https://www.blogger.com/profile/05384931176071115384" itemprop="url"/&gt;</w:t>
      </w:r>
    </w:p>
    <w:p>
      <w:r>
        <w:t>&lt;a class="g-profile" href="https://www.blogger.com/profile/05384931176071115384" rel="author" title="author profile"&gt;</w:t>
      </w:r>
    </w:p>
    <w:p>
      <w:r>
        <w:t>&lt;span itemprop="name"&gt;安璐教練&lt;/span&gt;</w:t>
      </w:r>
    </w:p>
    <w:p>
      <w:r>
        <w:t>&lt;/a&gt;</w:t>
      </w:r>
    </w:p>
    <w:p>
      <w:r>
        <w:t>&lt;/span&gt;</w:t>
      </w:r>
    </w:p>
    <w:p>
      <w:r>
        <w:t>&lt;/span&gt;</w:t>
      </w:r>
    </w:p>
    <w:p>
      <w:r>
        <w:t>&lt;span class="post-timestamp"&gt;</w:t>
      </w:r>
    </w:p>
    <w:p>
      <w:r>
        <w:t>於</w:t>
      </w:r>
    </w:p>
    <w:p>
      <w:r>
        <w:t>&lt;meta content="http://lulwechange.blogspot.com/2018/10/blog-post_21.html" itemprop="url"/&gt;</w:t>
      </w:r>
    </w:p>
    <w:p>
      <w:r>
        <w:t>&lt;a class="timestamp-link" href="http://lulwechange.blogspot.com/2018/10/blog-post_21.html" rel="bookmark" title="permanent link"&gt;&lt;abbr class="published" itemprop="datePublished" title="2018-10-21T09:20:00+08:00"&gt;上午9:20&lt;/abbr&gt;&lt;/a&gt;</w:t>
      </w:r>
    </w:p>
    <w:p>
      <w:r>
        <w:t>&lt;/span&gt;</w:t>
      </w:r>
    </w:p>
    <w:p>
      <w:r>
        <w:t>&lt;span class="reaction-buttons"&gt;</w:t>
      </w:r>
    </w:p>
    <w:p>
      <w:r>
        <w:t>&lt;/span&gt;</w:t>
      </w:r>
    </w:p>
    <w:p>
      <w:r>
        <w:t>&lt;span class="post-comment-link"&gt;</w:t>
      </w:r>
    </w:p>
    <w:p>
      <w:r>
        <w:t>&lt;/span&gt;</w:t>
      </w:r>
    </w:p>
    <w:p>
      <w:r>
        <w:t>&lt;span class="post-backlinks post-comment-link"&gt;</w:t>
      </w:r>
    </w:p>
    <w:p>
      <w:r>
        <w:t>&lt;/span&gt;</w:t>
      </w:r>
    </w:p>
    <w:p>
      <w:r>
        <w:t>&lt;span class="post-icons"&gt;</w:t>
      </w:r>
    </w:p>
    <w:p>
      <w:r>
        <w:t>&lt;span class="item-control blog-admin pid-1672676056"&gt;</w:t>
      </w:r>
    </w:p>
    <w:p>
      <w:r>
        <w:t>&lt;a href="https://www.blogger.com/post-edit.g?blogID=209014230333187804&amp;amp;postID=7070476875005982802&amp;amp;from=pencil" title="編輯文章"&gt;</w:t>
      </w:r>
    </w:p>
    <w:p>
      <w:r>
        <w:t>&lt;img alt="" class="icon-action" height="18" src="https://resources.blogblog.com/img/icon18_edit_allbkg.gif" width="18"/&gt;</w:t>
      </w:r>
    </w:p>
    <w:p>
      <w:r>
        <w:t>&lt;/a&gt;</w:t>
      </w:r>
    </w:p>
    <w:p>
      <w:r>
        <w:t>&lt;/span&gt;</w:t>
      </w:r>
    </w:p>
    <w:p>
      <w:r>
        <w:t>&lt;/span&gt;</w:t>
      </w:r>
    </w:p>
    <w:p>
      <w:r>
        <w:t>&lt;div class="post-share-buttons goog-inline-block"&gt;</w:t>
      </w:r>
    </w:p>
    <w:p>
      <w:r>
        <w:t>&lt;a class="goog-inline-block share-button sb-email" href="https://www.blogger.com/share-post.g?blogID=209014230333187804&amp;amp;postID=7070476875005982802&amp;amp;target=email" target="_blank" title="以電子郵件傳送這篇文章"&gt;&lt;span class="share-button-link-text"&gt;以電子郵件傳送這篇文章&lt;/span&gt;&lt;/a&gt;&lt;a class="goog-inline-block share-button sb-blog" href="https://www.blogger.com/share-post.g?blogID=209014230333187804&amp;amp;postID=7070476875005982802&amp;amp;target=blog" onclick='window.open(this.href, "_blank", "height=270,width=475"); return false;' target="_blank" title="BlogThis！"&gt;&lt;span class="share-button-link-text"&gt;BlogThis！&lt;/span&gt;&lt;/a&gt;&lt;a class="goog-inline-block share-button sb-twitter" href="https://www.blogger.com/share-post.g?blogID=209014230333187804&amp;amp;postID=7070476875005982802&amp;amp;target=twitter" target="_blank" title="分享至 Twitter"&gt;&lt;span class="share-button-link-text"&gt;分享至 Twitter&lt;/span&gt;&lt;/a&gt;&lt;a class="goog-inline-block share-button sb-facebook" href="https://www.blogger.com/share-post.g?blogID=209014230333187804&amp;amp;postID=7070476875005982802&amp;amp;target=facebook" onclick='window.open(this.href, "_blank", "height=430,width=640"); return false;' target="_blank" title="分享至 Facebook"&gt;&lt;span class="share-button-link-text"&gt;分享至 Facebook&lt;/span&gt;&lt;/a&gt;&lt;a class="goog-inline-block share-button sb-pinterest" href="https://www.blogger.com/share-post.g?blogID=209014230333187804&amp;amp;postID=7070476875005982802&amp;amp;target=pinterest" target="_blank" title="分享到 Pinterest"&gt;&lt;span class="share-button-link-text"&gt;分享到 Pinterest&lt;/span&gt;&lt;/a&gt;</w:t>
      </w:r>
    </w:p>
    <w:p>
      <w:r>
        <w:t>&lt;/div&gt;</w:t>
      </w:r>
    </w:p>
    <w:p>
      <w:r>
        <w:t>&lt;/div&gt;</w:t>
      </w:r>
    </w:p>
    <w:p>
      <w:r>
        <w:t>&lt;div class="post-footer-line post-footer-line-2"&gt;</w:t>
      </w:r>
    </w:p>
    <w:p>
      <w:r>
        <w:t>&lt;span class="post-labels"&gt;</w:t>
      </w:r>
    </w:p>
    <w:p>
      <w:r>
        <w:t>標籤：</w:t>
      </w:r>
    </w:p>
    <w:p>
      <w:r>
        <w:t>&lt;a href="http://lulwechange.blogspot.com/search/label/%E6%9B%B8%E7%9A%84%E6%8E%A8%E8%96%A6" rel="tag"&gt;書的推薦&lt;/a&gt;,</w:t>
      </w:r>
    </w:p>
    <w:p>
      <w:r>
        <w:t>&lt;a href="http://lulwechange.blogspot.com/search/label/%E6%9B%B8%E7%B1%8D%E5%AD%B8%E7%BF%92" rel="tag"&gt;書籍學習&lt;/a&gt;,</w:t>
      </w:r>
    </w:p>
    <w:p>
      <w:r>
        <w:t>&lt;a href="http://lulwechange.blogspot.com/search/label/%E5%89%B5%E6%84%8F%E5%89%B5%E6%96%B0" rel="tag"&gt;創意創新&lt;/a&gt;,</w:t>
      </w:r>
    </w:p>
    <w:p>
      <w:r>
        <w:t>&lt;a href="http://lulwechange.blogspot.com/search/label/%E9%AE%AE%E6%B4%BB%E5%89%B5%E9%80%A0" rel="tag"&gt;鮮活創造&lt;/a&gt;</w:t>
      </w:r>
    </w:p>
    <w:p>
      <w:r>
        <w:t>&lt;/span&gt;</w:t>
      </w:r>
    </w:p>
    <w:p>
      <w:r>
        <w:t>&lt;/div&gt;</w:t>
      </w:r>
    </w:p>
    <w:p>
      <w:r>
        <w:t>&lt;div class="post-footer-line post-footer-line-3"&gt;</w:t>
      </w:r>
    </w:p>
    <w:p>
      <w:r>
        <w:t>&lt;span class="post-location"&gt;</w:t>
      </w:r>
    </w:p>
    <w:p>
      <w:r>
        <w:t>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&lt;div class="comments" id="comments"&gt;</w:t>
      </w:r>
    </w:p>
    <w:p>
      <w:r>
        <w:t>&lt;a name="comments"&gt;&lt;/a&gt;</w:t>
      </w:r>
    </w:p>
    <w:p>
      <w:r>
        <w:t>&lt;div id="backlinks-container"&gt;</w:t>
      </w:r>
    </w:p>
    <w:p>
      <w:r>
        <w:t>&lt;div id="Blog1_backlinks-container"&gt;</w:t>
      </w:r>
    </w:p>
    <w:p>
      <w:r>
        <w:t>&lt;a name="links"&gt;&lt;/a&gt;&lt;h4&gt;&lt;!--Can't find substitution for tag [post.backlinksLabel]--&gt;&lt;/h4&gt;</w:t>
      </w:r>
    </w:p>
    <w:p>
      <w:r>
        <w:t>&lt;p class="comment-footer"&gt;</w:t>
      </w:r>
    </w:p>
    <w:p>
      <w:r>
        <w:t>&lt;a class="comment-link" href="" id="Blog1_backlinks-create-link" target="_blank"&gt;&lt;!--Can't find substitution for tag [post.createLinkLabel]--&gt;&lt;/a&gt;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&lt;/div&gt;&lt;/div&gt;</w:t>
      </w:r>
    </w:p>
    <w:p>
      <w:r>
        <w:t>&lt;/div&gt;</w:t>
      </w:r>
    </w:p>
    <w:p>
      <w:r>
        <w:t>&lt;div class="blog-pager" id="blog-pager"&gt;</w:t>
      </w:r>
    </w:p>
    <w:p>
      <w:r>
        <w:t>&lt;span id="blog-pager-newer-link"&gt;</w:t>
      </w:r>
    </w:p>
    <w:p>
      <w:r>
        <w:t>&lt;a class="blog-pager-newer-link" href="http://lulwechange.blogspot.com/2018/11/blog-post_28.html" id="Blog1_blog-pager-newer-link" title="較新的文章"&gt;較新的文章&lt;/a&gt;</w:t>
      </w:r>
    </w:p>
    <w:p>
      <w:r>
        <w:t>&lt;/span&gt;</w:t>
      </w:r>
    </w:p>
    <w:p>
      <w:r>
        <w:t>&lt;span id="blog-pager-older-link"&gt;</w:t>
      </w:r>
    </w:p>
    <w:p>
      <w:r>
        <w:t>&lt;a class="blog-pager-older-link" href="http://lulwechange.blogspot.com/2018/10/coaching-5.html" id="Blog1_blog-pager-older-link" title="較舊的文章"&gt;較舊的文章&lt;/a&gt;</w:t>
      </w:r>
    </w:p>
    <w:p>
      <w:r>
        <w:t>&lt;/span&gt;</w:t>
      </w:r>
    </w:p>
    <w:p>
      <w:r>
        <w:t>&lt;a class="home-link" href="http://lulwechange.blogspot.com/"&gt;首頁&lt;/a&gt;</w:t>
      </w:r>
    </w:p>
    <w:p>
      <w:r>
        <w:t>&lt;/div&gt;</w:t>
      </w:r>
    </w:p>
    <w:p>
      <w:r>
        <w:t>&lt;div class="clear"&gt;&lt;/div&gt;</w:t>
      </w:r>
    </w:p>
    <w:p>
      <w:r>
        <w:t>&lt;div class="post-feeds"&gt;</w:t>
      </w:r>
    </w:p>
    <w:p>
      <w:r>
        <w:t>&lt;/div&gt;</w:t>
      </w:r>
    </w:p>
    <w:p>
      <w:r>
        <w:t>&lt;/div&gt;&lt;/div&gt;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