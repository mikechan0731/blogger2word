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《下一波商業創新模式》導讀分享會，會後反思</w:t>
      </w:r>
    </w:p>
    <w:p>
      <w:pPr>
        <w:pStyle w:val="Heading3"/>
      </w:pPr>
      <w:r>
        <w:t>2018年10月21日 星期日</w:t>
      </w:r>
    </w:p>
    <w:p>
      <w:pPr>
        <w:pStyle w:val="Heading3"/>
      </w:pPr>
      <w:r>
        <w:t xml:space="preserve">#書的推薦; #書籍學習; #創意創新; #鮮活創造; </w:t>
      </w:r>
    </w:p>
    <w:p>
      <w:r>
        <w:t>2018年10月21日 星期日</w:t>
        <w:br/>
      </w:r>
    </w:p>
    <w:p>
      <w:r>
        <w:t>《下一波商業創新模式》導讀分享會，會後反思</w:t>
        <w:br/>
      </w:r>
    </w:p>
    <w:p>
      <w:r>
        <w:t>《下一波商業創新模式》圖像溝通x策略創新x商業設計思維[https://www.books.com.tw/products/0010770971]</w:t>
      </w:r>
    </w:p>
    <w:p>
      <w:r>
        <w:t>#成就解開#新突破[https://www.facebook.com/hashtag/%E6%88%90%E5%B0%B1%E8%A7%A3%E9%96%8B?source=feed_text]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960000" cy="297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97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第一次在超大攝錄鏡頭前分享講授</w:t>
        <w:br/>
      </w:r>
    </w:p>
    <w:p>
      <w:r>
        <w:t>第一次到光點台北這個場地</w:t>
        <w:br/>
      </w:r>
    </w:p>
    <w:p>
      <w:r>
        <w:t>第一次在超大攝錄鏡頭前分享講授</w:t>
        <w:br/>
      </w:r>
    </w:p>
    <w:p>
      <w:r>
        <w:t>對內斂與有些害羞的我來說</w:t>
        <w:br/>
      </w:r>
    </w:p>
    <w:p>
      <w:r>
        <w:t>要在一群人前講話</w:t>
        <w:br/>
      </w:r>
    </w:p>
    <w:p>
      <w:r>
        <w:t>本來就不是易事</w:t>
        <w:br/>
      </w:r>
    </w:p>
    <w:p>
      <w:r>
        <w:t>更遑論要在大大的攝錄鏡頭前</w:t>
        <w:br/>
      </w:r>
    </w:p>
    <w:p>
      <w:r>
        <w:t>分享講授</w:t>
        <w:br/>
      </w:r>
    </w:p>
    <w:p>
      <w:r>
        <w:t>但很開心我還是完成這個挑戰了</w:t>
        <w:br/>
      </w:r>
    </w:p>
    <w:p>
      <w:r>
        <w:t>我做了一個對我很重要的調整</w:t>
        <w:br/>
      </w:r>
    </w:p>
    <w:p>
      <w:r>
        <w:t>一開始我會覺得</w:t>
        <w:br/>
      </w:r>
    </w:p>
    <w:p>
      <w:r>
        <w:t>要分享這本書的導讀</w:t>
        <w:br/>
      </w:r>
    </w:p>
    <w:p>
      <w:r>
        <w:t>《下一波商業創新模式》圖像溝通x策略創新x商業設計思維</w:t>
        <w:br/>
      </w:r>
    </w:p>
    <w:p>
      <w:r>
        <w:t>對我來說有些困難，且有壓力</w:t>
        <w:br/>
      </w:r>
    </w:p>
    <w:p>
      <w:r>
        <w:t>因為我自己並沒有實踐的實績</w:t>
        <w:br/>
      </w:r>
    </w:p>
    <w:p>
      <w:r>
        <w:t>對我自己這關過不去</w:t>
        <w:br/>
      </w:r>
    </w:p>
    <w:p>
      <w:r>
        <w:t>後來</w:t>
        <w:br/>
      </w:r>
    </w:p>
    <w:p>
      <w:r>
        <w:t>我重新做了目標的定錨</w:t>
        <w:br/>
      </w:r>
    </w:p>
    <w:p>
      <w:r>
        <w:t>我在這樣短短的分享時段裡</w:t>
        <w:br/>
      </w:r>
    </w:p>
    <w:p>
      <w:r>
        <w:t>我的目標是</w:t>
        <w:br/>
      </w:r>
    </w:p>
    <w:p>
      <w:r>
        <w:t>讓與會者對這本書有點熟</w:t>
        <w:br/>
      </w:r>
    </w:p>
    <w:p>
      <w:r>
        <w:t>讓與會者回去會更好使用這本書</w:t>
        <w:br/>
      </w:r>
    </w:p>
    <w:p>
      <w:r>
        <w:t>關於這兩點，我相信我是「相對」的專家</w:t>
        <w:br/>
      </w:r>
    </w:p>
    <w:p>
      <w:r>
        <w:t>確實可以提供他們一些協助</w:t>
        <w:br/>
      </w:r>
    </w:p>
    <w:p>
      <w:r>
        <w:t>因為</w:t>
        <w:br/>
      </w:r>
    </w:p>
    <w:p>
      <w:r>
        <w:t>我過去有多次被天下雜誌邀約搶先試閱新書與介紹導讀新書</w:t>
        <w:br/>
      </w:r>
    </w:p>
    <w:p>
      <w:r>
        <w:t>很喜歡看書，看書翻書資歷十數年</w:t>
        <w:br/>
      </w:r>
    </w:p>
    <w:p>
      <w:r>
        <w:t>企管背景、企業管理顧問經歷</w:t>
        <w:br/>
      </w:r>
    </w:p>
    <w:p>
      <w:r>
        <w:t>教練會談經驗中經常協助來談者看到自身模式</w:t>
        <w:br/>
      </w:r>
    </w:p>
    <w:p>
      <w:r>
        <w:t>比與會者們更早一點看到這本書，相對多讀了幾遍</w:t>
        <w:br/>
      </w:r>
    </w:p>
    <w:p>
      <w:r>
        <w:t>熱誠─對書的介紹確實有熱誠</w:t>
        <w:br/>
      </w:r>
    </w:p>
    <w:p>
      <w:r>
        <w:t>這樣的自我心理建設</w:t>
        <w:br/>
      </w:r>
    </w:p>
    <w:p>
      <w:r>
        <w:t>讓我自己可以很平穩地面對陌生情境的挑戰</w:t>
        <w:br/>
      </w:r>
    </w:p>
    <w:p>
      <w:r>
        <w:t>我喜歡自己這樣的「從容」</w:t>
        <w:br/>
      </w:r>
    </w:p>
    <w:p>
      <w:r>
        <w:t>即使不熟悉，即使還沒準備完全</w:t>
        <w:br/>
      </w:r>
    </w:p>
    <w:p>
      <w:r>
        <w:t>但仍然可以「從容」應對</w:t>
        <w:br/>
      </w:r>
    </w:p>
    <w:p>
      <w:r>
        <w:t>這是屬於我的成就解開</w:t>
        <w:br/>
      </w:r>
    </w:p>
    <w:p>
      <w:r>
        <w:t>超喜悅Der</w:t>
        <w:br/>
      </w:r>
    </w:p>
    <w:p>
      <w:r>
        <w:t>很感謝好夥伴好戰友推我一把</w:t>
        <w:br/>
      </w:r>
    </w:p>
    <w:p>
      <w:r>
        <w:t>他說當我們面臨機會時</w:t>
        <w:br/>
      </w:r>
    </w:p>
    <w:p>
      <w:r>
        <w:t>要勇敢把握</w:t>
        <w:br/>
      </w:r>
    </w:p>
    <w:p>
      <w:r>
        <w:t>就算沒勇氣，也要有人把他推下海</w:t>
        <w:br/>
      </w:r>
    </w:p>
    <w:p>
      <w:r>
        <w:t>哈</w:t>
        <w:br/>
      </w:r>
    </w:p>
    <w:p>
      <w:r>
        <w:t>當他這樣說時，我立馬想到一個小故事</w:t>
        <w:br/>
      </w:r>
    </w:p>
    <w:p>
      <w:r>
        <w:t>到底是誰推我下水…[https://blog.xuite.net/cyehome/twblog/182548745-%E5%88%B0%E5%BA%95%E6%98%AF%E8%AA%B0%E6%8E%A8%E6%88%91%E4%B8%8B%E6%B0%B4%E2%80%A6]</w:t>
      </w:r>
    </w:p>
    <w:p>
      <w:r>
        <w:t>超有畫面的</w:t>
        <w:br/>
      </w:r>
    </w:p>
    <w:p>
      <w:r>
        <w:t>-----------------------------------------------</w:t>
        <w:br/>
      </w:r>
    </w:p>
    <w:p>
      <w:r>
        <w:t>這樣的活動中，FOR我自己的重點摘要[https://www.managertoday.com.tw/articles/view/30065]</w:t>
      </w:r>
    </w:p>
    <w:p>
      <w:r>
        <w:t>方法工具不在新舊，實用性與產出新且有效就好</w:t>
        <w:br/>
      </w:r>
    </w:p>
    <w:p>
      <w:r>
        <w:t>有學員說，他覺得這本書中所提概念都不算新也不算深，比較像入門書，我不認同此觀點；但我同意他所說，本書中所提概念都不算新也不算深，但在企業輔導的經歷告訴我，方法工具不在新舊，實用性與產出有效且符合企業需求就好，更何況，本質性的方法工具好好掌握應用，反而有機會共創出很新穎的火花與很新的創新模式，個人覺得書中提供的三個視角很實用，若切換這三視角再配上它提供的操作方法與活動，確實很有機會創出新商業模式：如圖</w:t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960000" cy="528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52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切換視角+共創方法, 來做到「策略創新」</w:t>
        <w:br/>
      </w:r>
    </w:p>
    <w:p>
      <w:r>
        <w:t>「合作共創」對我是重要提醒: 書中提供新工作方法，它提到五項，其中的「合作共創」對我是重要提醒</w:t>
        <w:br/>
      </w:r>
    </w:p>
    <w:p>
      <w:r>
        <w:t>以人為本的視角 / 圖像思考 / 合作共創 / 反覆執行 /宏觀視野</w:t>
        <w:br/>
      </w:r>
    </w:p>
    <w:p>
      <w:r>
        <w:t>看到察覺自己確有一點還不錯之處─有位學員結束後說我的結構化很清楚，在我導讀分享後，對剛到手的這本書立馬有一點的圖像感覺，有見樹見林的感受，這段話對我而言，是很大的鼓勵，很謝謝她。</w:t>
        <w:br/>
      </w:r>
    </w:p>
    <w:p>
      <w:r>
        <w:t>-----------------------------------------------</w:t>
        <w:br/>
      </w:r>
    </w:p>
    <w:p>
      <w:r>
        <w:t>一開始 (開場參考)[http://lulwechange.blogspot.com/2015/03/blog-post.html]</w:t>
      </w:r>
    </w:p>
    <w:p>
      <w:r>
        <w:t>問好：長官/主辦/老師/在座學員們大家下午好</w:t>
        <w:br/>
      </w:r>
    </w:p>
    <w:p>
      <w:r>
        <w:t>舉手問答：</w:t>
        <w:br/>
      </w:r>
    </w:p>
    <w:p>
      <w:r>
        <w:t>先說一下，我這個段落有多少時間這個段落的目的是讓大家對這本書有點點熟</w:t>
        <w:br/>
      </w:r>
    </w:p>
    <w:p>
      <w:r>
        <w:t>一開始前，先請教一下大家幾個問題，請大家用舉手回答我</w:t>
        <w:br/>
      </w:r>
    </w:p>
    <w:p>
      <w:r>
        <w:t>在座曾經看過這本書的 / 今天剛拿到這本書的，都還沒翻的 / 已經簡單翻過的</w:t>
        <w:br/>
      </w:r>
    </w:p>
    <w:p>
      <w:r>
        <w:t>自我介紹：</w:t>
        <w:br/>
      </w:r>
    </w:p>
    <w:p>
      <w:r>
        <w:t>安璐，PPT上的最重要一句話，業界奧黛莉赫本，平常的工作除了企業顧問輔導外，是教練，相較大家熟悉的健身教練，我做的是企業教練，也做很多一對一個人教練諮詢，對象有企業中高階主管，也有中年轉型或轉業的資深工作者，也有職場年資三到五年的工作者，或想要重新探索定位自己生涯的人。在書籍導讀方面，過去曾經多次受天下雜誌邀約撰寫新書試閱的導讀與推薦，也曾經做過數本書的導讀分享會，對書籍導讀很有熱誠，希望今天跟大家一起有個愉快的交流</w:t>
        <w:br/>
      </w:r>
    </w:p>
    <w:p>
      <w:r>
        <w:t xml:space="preserve"> 接下來的流程介紹</w:t>
        <w:br/>
      </w:r>
    </w:p>
    <w:p>
      <w:r>
        <w:t>接下來的時間，我會帶三個活動，這三個活動是從另一本同年出版的書而來的概念 《一流的人讀書，都在哪裡畫線？：菁英閱讀的深思考技術》書作者說「讀書是從數千行字裡，畫出專屬自己，能夠拓展未來、翻轉人生的一條線…最終連接到實際的行動」[https://www.books.com.tw/products/0010762830]</w:t>
      </w:r>
    </w:p>
    <w:p>
      <w:r>
        <w:t>活動一：關鍵字</w:t>
        <w:br/>
      </w:r>
    </w:p>
    <w:p>
      <w:r>
        <w:t>請每一組準備一張右上角寫上組別的便條貼，每位組員把書拿出來，停在封面，請看著封面寫下屬於你自己的關鍵字或圖形，然後拍照上傳到任務群組。結束後，請小組內分享，請前三組分享；說明一下這活動的意義，「專屬自己」與關鍵字的關聯性。我的關鍵字是ART，圖形是封面的那一波。有的學員寫的是「X」，很特別的答案，其他學員的答案: 模式 / 機會 / ART / GROWTH / OPPORTUNITY / 圖像溝通 / 市場商機 / 創新模式 / 策略創新</w:t>
        <w:br/>
      </w:r>
    </w:p>
    <w:p>
      <w:r>
        <w:t>活動二：初衷與定錨</w:t>
        <w:br/>
      </w:r>
    </w:p>
    <w:p>
      <w:r>
        <w:t>作者群提到他們寫這本書的初衷是「老公司該怎麼從組織內部著手，創造新成長策略和業務 ? 」 ，剛提到的這句話中「從數千行字裡，畫出專屬自己，能夠拓展未來、翻轉人生的一條線」這件事不容易，要如何做到? 就是要能夠「要朝目標、用心思索，才能完成這些事」，重點在掌握目的，商業書不是為了娛樂逍遣，而是為了精進，所以要掌握目的，選哪本書 ? 吸收什麼內容 ? 在哪裡畫線 ? 如何應用 ? 一流的人讀書，都在哪裡畫線? ─「喜歡是不需要的」推薦文[http://lulwechange.blogspot.com/2017/09/blog-post_24.html]</w:t>
      </w:r>
    </w:p>
    <w:p>
      <w:r>
        <w:t>請大家一人拿一張便條貼，在這張便條貼上寫下你個人看這本書的初衷/目的，分組拍照上傳，小組分享，分享後，請大家把自己的初衷目的化成一句提問，一句想從書中找到答案的提問 ，例如: 「希望有學到創新方法」化成一提問「創新方法如何做?」「商業如何創造價值?」……其他學員的初衷是: 思考方法 / 學習新的東西 / 商模創新 / 改變公司成長 / 學習 /改變/ 改變公司策略 / 系統性方法引出機會 / 求新求進步 / 想要了解如何開拓客戶 / 看未來創新趨勢 / 找出新的商業模式 / 未來市場 / 授課須求 /靈感 / 突破瓶頸 / 對工作有幫助 /改變想法 / 創造新的商業模式 / 學習圖像式溝通 / 學習創新模式 / 學商業創新模式 / 找新IDEA  / 創新想法 / 找創新模式找機會</w:t>
        <w:br/>
      </w:r>
    </w:p>
    <w:p>
      <w:r>
        <w:t>活動三：書的架構</w:t>
        <w:br/>
      </w:r>
    </w:p>
    <w:p>
      <w:r>
        <w:t xml:space="preserve">請大家翻到P17的讀書旅程，這本書運用了三個重要元素，其一就是圖像溝通，所以它的架構也用了讀書旅程的圖像溝通來進行，首先請大家看到它的三個顏色，請對照到P204的三個階段與顏色，紅色代表初步階段，藍色代表演進階段，綠色代表擴散階段，再請大家看一下書的側面，都有著三種顏色，而三種顏色也有不同的呈現方式，有的是一整區塊的，有的有兩個短區塊，有的有一個短區塊，這本書很討厭的地方是它很重，但它之所以這麼重，就是因為它很看重「圖像溝通」，所以它需要用全彩的方式呈現它的內容，所以邀請大家來閱讀這樣的巧思呈現。 </w:t>
        <w:br/>
      </w:r>
    </w:p>
    <w:p>
      <w:r>
        <w:t>再來，我們回到 P17的讀書旅程，它有5個小圖像，分別代表了它所說的五個元素組成 ( 核心觀念 / 啟發案例 /靈感火花/ 活動/ 範本) ，請大家在書中的「建構營收模式」這裡，運用分組討論，把這5個小圖像對照的五個元素名稱寫在旁邊，討論結束後拍照上傳到任務群組。這活動結束後，跟大家分享「看到模式」這件事</w:t>
        <w:br/>
      </w:r>
    </w:p>
    <w:p>
      <w:r>
        <w:t>再來，同樣是P17的讀書旅程，中間的三個階段，發現你的新成長機會／打造策略／推動業務，請大家把「發現／打造／推動」圈起來，舉手搶答，這是什麼詞性?  然後說明它跟下面小項方法的關聯性，再來是「範本」，再舉手搶答，這是什麼詞性?  然後說明它跟這本書主題的關聯性</w:t>
        <w:br/>
      </w:r>
    </w:p>
    <w:p>
      <w:r>
        <w:t>結尾：請大家翻下一頁，「創新領我們前行！」同時說明這本書特色之一，經常有這種兩頁串在一起的大字頁，這也是圖像溝通的一部份，邀請大家一起唸，共同祝福與結尾</w:t>
        <w:br/>
      </w:r>
    </w:p>
    <w:p>
      <w:r>
        <w:t>祝福大家</w:t>
        <w:br/>
      </w:r>
    </w:p>
    <w:p>
      <w:r>
        <w:t>總能活出衷心想要的人生</w:t>
        <w:br/>
      </w:r>
    </w:p>
    <w:p>
      <w:r>
        <w:t>安璐</w:t>
        <w:br/>
      </w:r>
    </w:p>
    <w:p>
      <w:r>
        <w:t>107/10/21</w:t>
        <w:br/>
      </w:r>
    </w:p>
    <w:p>
      <w:r>
        <w:t>參考連結</w:t>
        <w:br/>
      </w:r>
    </w:p>
    <w:p>
      <w:r>
        <w:t>《下一波商業創新模式》圖像溝通x策略創新x商業設計思維[https://www.books.com.tw/products/0010770971]</w:t>
      </w:r>
    </w:p>
    <w:p>
      <w:r>
        <w:t>別漏掉不起眼的事物！Dyson吸塵器的靈感竟然是這樣來的......[https://www.managertoday.com.tw/articles/view/30065]</w:t>
      </w:r>
    </w:p>
    <w:p>
      <w:r>
        <w:t>延伸閱讀</w:t>
        <w:br/>
      </w:r>
    </w:p>
    <w:p>
      <w:r>
        <w:t>「說明」是一項可以學習與熟練的技能[http://lulwechange.blogspot.com/2018/04/blog-post_29.html]</w:t>
      </w:r>
    </w:p>
    <w:p>
      <w:r>
        <w:t>在企業內推廣打造創新文化的幾點思考與做法[https://lulwechange.blogspot.com/2018/04/blog-post_2.html]</w:t>
      </w:r>
    </w:p>
    <w:p>
      <w:r>
        <w:t>從此以後，「創新」再也不需要碰運氣！[https://lulwechange.blogspot.com/2017/08/blog-post_22.html]</w:t>
      </w:r>
    </w:p>
    <w:p>
      <w:r>
        <w:t>《鮮活創造人生的方法論》 -上[https://lulwechange.blogspot.com/2017/06/blog-post.html#more]</w:t>
      </w:r>
    </w:p>
    <w:p>
      <w:r>
        <w:t>安璐平日工作之一：一對一晤談（夥伴教練）安璐教練：「追求內在成功」的釐清會談及常見問與答[http://lulwechange.blogspot.tw/2015/06/blog-post_25.html]</w:t>
      </w:r>
    </w:p>
    <w:p>
      <w:r>
        <w:t>預約去</w:t>
        <w:br/>
      </w:r>
    </w:p>
    <w:p>
      <w:r>
        <w:t>光合鮮活社企[https://lifresher.wordpress.com/2018/03/17/%E7%AC%AC%E4%B8%80%E7%AF%87%E7%B6%B2%E8%AA%8C%E6%96%87%E7%AB%A0/]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9" Type="http://schemas.openxmlformats.org/officeDocument/2006/relationships/image" Target="media/image1.jp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10" Type="http://schemas.openxmlformats.org/officeDocument/2006/relationships/image" Target="media/image2.jpg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